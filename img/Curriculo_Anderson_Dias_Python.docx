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20715" w14:textId="3C96A930" w:rsidR="007E74F3" w:rsidRPr="003750CA" w:rsidRDefault="00000000">
      <w:pPr>
        <w:rPr>
          <w:lang w:val="pt-BR"/>
        </w:rPr>
      </w:pPr>
      <w:r w:rsidRPr="003750CA">
        <w:rPr>
          <w:b/>
          <w:sz w:val="32"/>
          <w:lang w:val="pt-BR"/>
        </w:rPr>
        <w:t>Anderson Aparecido da Silva Dia</w:t>
      </w:r>
      <w:r w:rsidR="003750CA">
        <w:rPr>
          <w:b/>
          <w:sz w:val="32"/>
          <w:lang w:val="pt-BR"/>
        </w:rPr>
        <w:t>s</w:t>
      </w:r>
    </w:p>
    <w:p w14:paraId="41667D95" w14:textId="77777777" w:rsidR="007E74F3" w:rsidRPr="003750CA" w:rsidRDefault="00000000">
      <w:pPr>
        <w:rPr>
          <w:lang w:val="pt-BR"/>
        </w:rPr>
      </w:pPr>
      <w:r w:rsidRPr="003750CA">
        <w:rPr>
          <w:lang w:val="pt-BR"/>
        </w:rPr>
        <w:t>Oliveira - MG | andersondias9842@gmail.com</w:t>
      </w:r>
    </w:p>
    <w:p w14:paraId="13EC8583" w14:textId="70FEB04E" w:rsidR="007E74F3" w:rsidRPr="00C90D1F" w:rsidRDefault="00000000">
      <w:r w:rsidRPr="00C90D1F">
        <w:t>LinkedIn: https://www.linkedin.com/in/andersondiasdev</w:t>
      </w:r>
      <w:r w:rsidR="00D100BA">
        <w:t>/</w:t>
      </w:r>
    </w:p>
    <w:p w14:paraId="73CAB7E5" w14:textId="22826944" w:rsidR="007E74F3" w:rsidRDefault="00000000">
      <w:r>
        <w:t xml:space="preserve">GitHub: </w:t>
      </w:r>
      <w:hyperlink r:id="rId6" w:history="1">
        <w:r w:rsidR="00C90D1F" w:rsidRPr="00150A0E">
          <w:rPr>
            <w:rStyle w:val="Hyperlink"/>
          </w:rPr>
          <w:t>https://github.com/AndersonDias7</w:t>
        </w:r>
      </w:hyperlink>
    </w:p>
    <w:p w14:paraId="603A68DA" w14:textId="77777777" w:rsidR="00C90D1F" w:rsidRDefault="00C90D1F"/>
    <w:p w14:paraId="42FDCD11" w14:textId="77777777" w:rsidR="007E74F3" w:rsidRPr="00C90D1F" w:rsidRDefault="00000000">
      <w:pPr>
        <w:spacing w:after="120"/>
        <w:rPr>
          <w:color w:val="548DD4" w:themeColor="text2" w:themeTint="99"/>
        </w:rPr>
      </w:pPr>
      <w:r w:rsidRPr="00C90D1F">
        <w:rPr>
          <w:b/>
          <w:color w:val="548DD4" w:themeColor="text2" w:themeTint="99"/>
          <w:sz w:val="24"/>
        </w:rPr>
        <w:t>Objetivo</w:t>
      </w:r>
    </w:p>
    <w:p w14:paraId="1DB0EF34" w14:textId="6C0A2F89" w:rsidR="007E74F3" w:rsidRDefault="00000000">
      <w:pPr>
        <w:rPr>
          <w:lang w:val="pt-BR"/>
        </w:rPr>
      </w:pPr>
      <w:r w:rsidRPr="003750CA">
        <w:rPr>
          <w:lang w:val="pt-BR"/>
        </w:rPr>
        <w:t xml:space="preserve">Atuar como desenvolvedor </w:t>
      </w:r>
      <w:r w:rsidR="00C90D1F">
        <w:rPr>
          <w:lang w:val="pt-BR"/>
        </w:rPr>
        <w:t>estagiário</w:t>
      </w:r>
      <w:r w:rsidR="00DF12BC">
        <w:rPr>
          <w:lang w:val="pt-BR"/>
        </w:rPr>
        <w:t>/</w:t>
      </w:r>
      <w:r w:rsidR="00DF12BC" w:rsidRPr="003750CA">
        <w:rPr>
          <w:lang w:val="pt-BR"/>
        </w:rPr>
        <w:t>júnior</w:t>
      </w:r>
      <w:r w:rsidRPr="003750CA">
        <w:rPr>
          <w:lang w:val="pt-BR"/>
        </w:rPr>
        <w:t>, contribuindo com soluções eficientes enquanto desenvolvo minhas habilidades em projetos reais.</w:t>
      </w:r>
      <w:r w:rsidR="00DF12BC">
        <w:rPr>
          <w:lang w:val="pt-BR"/>
        </w:rPr>
        <w:t xml:space="preserve"> </w:t>
      </w:r>
      <w:r w:rsidR="00D100BA">
        <w:rPr>
          <w:lang w:val="pt-BR"/>
        </w:rPr>
        <w:t>Estou em constante evolução e buscando por mais conhecimento na área.</w:t>
      </w:r>
    </w:p>
    <w:p w14:paraId="56EEA8E9" w14:textId="77777777" w:rsidR="00C90D1F" w:rsidRDefault="00C90D1F">
      <w:pPr>
        <w:rPr>
          <w:lang w:val="pt-BR"/>
        </w:rPr>
      </w:pPr>
    </w:p>
    <w:p w14:paraId="07D02D2A" w14:textId="77777777" w:rsidR="00C90D1F" w:rsidRPr="00C90D1F" w:rsidRDefault="00C90D1F" w:rsidP="00C90D1F">
      <w:pPr>
        <w:spacing w:after="120"/>
        <w:rPr>
          <w:color w:val="548DD4" w:themeColor="text2" w:themeTint="99"/>
          <w:lang w:val="pt-BR"/>
        </w:rPr>
      </w:pPr>
      <w:r w:rsidRPr="00C90D1F">
        <w:rPr>
          <w:b/>
          <w:color w:val="548DD4" w:themeColor="text2" w:themeTint="99"/>
          <w:sz w:val="24"/>
          <w:lang w:val="pt-BR"/>
        </w:rPr>
        <w:t>Habilidades Técnicas</w:t>
      </w:r>
    </w:p>
    <w:p w14:paraId="20A2F994" w14:textId="0FA381FC" w:rsidR="00C90D1F" w:rsidRPr="00DF12BC" w:rsidRDefault="00DF12BC">
      <w:r w:rsidRPr="00DF12BC">
        <w:t xml:space="preserve">Python, MySQL, SQL | </w:t>
      </w:r>
      <w:r w:rsidR="00D100BA" w:rsidRPr="00DF12BC">
        <w:t xml:space="preserve">JavaScript, </w:t>
      </w:r>
      <w:r w:rsidR="00C90D1F" w:rsidRPr="00DF12BC">
        <w:t xml:space="preserve">HTML, CSS, </w:t>
      </w:r>
      <w:r w:rsidRPr="00DF12BC">
        <w:t>NodeJS, Rea</w:t>
      </w:r>
      <w:r>
        <w:t>ct,</w:t>
      </w:r>
      <w:r w:rsidR="00C90D1F" w:rsidRPr="00DF12BC">
        <w:t xml:space="preserve"> Git, GitHub</w:t>
      </w:r>
    </w:p>
    <w:p w14:paraId="01C4126D" w14:textId="77777777" w:rsidR="00C90D1F" w:rsidRPr="00DF12BC" w:rsidRDefault="00C90D1F"/>
    <w:p w14:paraId="27D55231" w14:textId="77777777" w:rsidR="007E74F3" w:rsidRPr="00C90D1F" w:rsidRDefault="00000000">
      <w:pPr>
        <w:spacing w:after="120"/>
        <w:rPr>
          <w:color w:val="548DD4" w:themeColor="text2" w:themeTint="99"/>
          <w:lang w:val="pt-BR"/>
        </w:rPr>
      </w:pPr>
      <w:r w:rsidRPr="00C90D1F">
        <w:rPr>
          <w:b/>
          <w:color w:val="548DD4" w:themeColor="text2" w:themeTint="99"/>
          <w:sz w:val="24"/>
          <w:lang w:val="pt-BR"/>
        </w:rPr>
        <w:t>Resumo Profissional</w:t>
      </w:r>
    </w:p>
    <w:p w14:paraId="3DBEF366" w14:textId="73773A9D" w:rsidR="007E74F3" w:rsidRPr="003750CA" w:rsidRDefault="00DF12BC">
      <w:pPr>
        <w:rPr>
          <w:lang w:val="pt-BR"/>
        </w:rPr>
      </w:pPr>
      <w:r>
        <w:rPr>
          <w:lang w:val="pt-BR"/>
        </w:rPr>
        <w:t>Cursando An</w:t>
      </w:r>
      <w:r w:rsidR="008224BF">
        <w:rPr>
          <w:lang w:val="pt-BR"/>
        </w:rPr>
        <w:t>á</w:t>
      </w:r>
      <w:r>
        <w:rPr>
          <w:lang w:val="pt-BR"/>
        </w:rPr>
        <w:t>lise e Desenvolvimento de Sistemas (</w:t>
      </w:r>
      <w:proofErr w:type="spellStart"/>
      <w:r>
        <w:rPr>
          <w:lang w:val="pt-BR"/>
        </w:rPr>
        <w:t>Unicesumar</w:t>
      </w:r>
      <w:proofErr w:type="spellEnd"/>
      <w:r>
        <w:rPr>
          <w:lang w:val="pt-BR"/>
        </w:rPr>
        <w:t xml:space="preserve">) e </w:t>
      </w:r>
      <w:r w:rsidRPr="003750CA">
        <w:rPr>
          <w:lang w:val="pt-BR"/>
        </w:rPr>
        <w:t>Estudante de programação</w:t>
      </w:r>
      <w:r>
        <w:rPr>
          <w:lang w:val="pt-BR"/>
        </w:rPr>
        <w:t xml:space="preserve"> no</w:t>
      </w:r>
      <w:r w:rsidRPr="003750CA">
        <w:rPr>
          <w:lang w:val="pt-BR"/>
        </w:rPr>
        <w:t xml:space="preserve"> </w:t>
      </w:r>
      <w:r>
        <w:rPr>
          <w:lang w:val="pt-BR"/>
        </w:rPr>
        <w:t>(</w:t>
      </w:r>
      <w:proofErr w:type="spellStart"/>
      <w:r>
        <w:rPr>
          <w:lang w:val="pt-BR"/>
        </w:rPr>
        <w:t>DevClub</w:t>
      </w:r>
      <w:proofErr w:type="spellEnd"/>
      <w:r>
        <w:rPr>
          <w:lang w:val="pt-BR"/>
        </w:rPr>
        <w:t>)</w:t>
      </w:r>
      <w:r w:rsidR="008224BF">
        <w:rPr>
          <w:lang w:val="pt-BR"/>
        </w:rPr>
        <w:t xml:space="preserve"> e sou um apaixonado por tecnologia</w:t>
      </w:r>
      <w:r w:rsidR="00000000" w:rsidRPr="003750CA">
        <w:rPr>
          <w:lang w:val="pt-BR"/>
        </w:rPr>
        <w:t xml:space="preserve">. Busco minha primeira oportunidade na área. Estou em constante aprendizado, desenvolvendo projetos </w:t>
      </w:r>
      <w:r>
        <w:rPr>
          <w:lang w:val="pt-BR"/>
        </w:rPr>
        <w:t>pessoais para pessoas da minha cidade</w:t>
      </w:r>
      <w:r w:rsidR="00D100BA">
        <w:rPr>
          <w:lang w:val="pt-BR"/>
        </w:rPr>
        <w:t xml:space="preserve"> </w:t>
      </w:r>
      <w:r w:rsidR="00000000" w:rsidRPr="003750CA">
        <w:rPr>
          <w:lang w:val="pt-BR"/>
        </w:rPr>
        <w:t>práticos e colaborativos</w:t>
      </w:r>
      <w:r w:rsidR="00337CB2">
        <w:rPr>
          <w:lang w:val="pt-BR"/>
        </w:rPr>
        <w:t xml:space="preserve">, </w:t>
      </w:r>
      <w:r w:rsidR="00000000" w:rsidRPr="003750CA">
        <w:rPr>
          <w:lang w:val="pt-BR"/>
        </w:rPr>
        <w:t>utilizando ferramentas modernas do ecossistema</w:t>
      </w:r>
      <w:r>
        <w:rPr>
          <w:lang w:val="pt-BR"/>
        </w:rPr>
        <w:t>.</w:t>
      </w:r>
    </w:p>
    <w:p w14:paraId="4A8DB42C" w14:textId="77777777" w:rsidR="00C90D1F" w:rsidRPr="003750CA" w:rsidRDefault="00C90D1F">
      <w:pPr>
        <w:rPr>
          <w:lang w:val="pt-BR"/>
        </w:rPr>
      </w:pPr>
    </w:p>
    <w:p w14:paraId="597E9C33" w14:textId="77777777" w:rsidR="007E74F3" w:rsidRDefault="00000000">
      <w:pPr>
        <w:spacing w:after="120"/>
        <w:rPr>
          <w:b/>
          <w:color w:val="548DD4" w:themeColor="text2" w:themeTint="99"/>
          <w:sz w:val="24"/>
          <w:lang w:val="pt-BR"/>
        </w:rPr>
      </w:pPr>
      <w:r w:rsidRPr="00C90D1F">
        <w:rPr>
          <w:b/>
          <w:color w:val="548DD4" w:themeColor="text2" w:themeTint="99"/>
          <w:sz w:val="24"/>
          <w:lang w:val="pt-BR"/>
        </w:rPr>
        <w:t>Formação Acadêmica / Cursos</w:t>
      </w:r>
    </w:p>
    <w:p w14:paraId="630ABF5C" w14:textId="5B555109" w:rsidR="00DF12BC" w:rsidRPr="00DF12BC" w:rsidRDefault="00DF12BC" w:rsidP="00DF12BC">
      <w:pPr>
        <w:rPr>
          <w:lang w:val="pt-BR"/>
        </w:rPr>
      </w:pPr>
      <w:r w:rsidRPr="00DF12BC">
        <w:rPr>
          <w:lang w:val="pt-BR"/>
        </w:rPr>
        <w:t>Curso</w:t>
      </w:r>
      <w:r w:rsidRPr="003750CA">
        <w:rPr>
          <w:lang w:val="pt-BR"/>
        </w:rPr>
        <w:t xml:space="preserve"> </w:t>
      </w:r>
      <w:r>
        <w:rPr>
          <w:lang w:val="pt-BR"/>
        </w:rPr>
        <w:t>–</w:t>
      </w:r>
      <w:r w:rsidRPr="00DF12BC">
        <w:rPr>
          <w:lang w:val="pt-BR"/>
        </w:rPr>
        <w:t xml:space="preserve"> </w:t>
      </w:r>
      <w:r w:rsidRPr="00DF12BC">
        <w:rPr>
          <w:lang w:val="pt-BR"/>
        </w:rPr>
        <w:t>A</w:t>
      </w:r>
      <w:r>
        <w:rPr>
          <w:lang w:val="pt-BR"/>
        </w:rPr>
        <w:t>nálise e Desenvolvimento de Sistemas (</w:t>
      </w:r>
      <w:proofErr w:type="spellStart"/>
      <w:r>
        <w:rPr>
          <w:lang w:val="pt-BR"/>
        </w:rPr>
        <w:t>Unicesumar</w:t>
      </w:r>
      <w:proofErr w:type="spellEnd"/>
      <w:r>
        <w:rPr>
          <w:lang w:val="pt-BR"/>
        </w:rPr>
        <w:t>)</w:t>
      </w:r>
    </w:p>
    <w:p w14:paraId="693B2A24" w14:textId="1D67BC98" w:rsidR="007E74F3" w:rsidRPr="003750CA" w:rsidRDefault="00000000">
      <w:pPr>
        <w:rPr>
          <w:lang w:val="pt-BR"/>
        </w:rPr>
      </w:pPr>
      <w:r w:rsidRPr="003750CA">
        <w:rPr>
          <w:lang w:val="pt-BR"/>
        </w:rPr>
        <w:t xml:space="preserve">Curso de Programação </w:t>
      </w:r>
      <w:r w:rsidR="00DF12BC">
        <w:rPr>
          <w:lang w:val="pt-BR"/>
        </w:rPr>
        <w:t>–</w:t>
      </w:r>
      <w:r w:rsidRPr="003750CA">
        <w:rPr>
          <w:lang w:val="pt-BR"/>
        </w:rPr>
        <w:t xml:space="preserve"> </w:t>
      </w:r>
      <w:proofErr w:type="spellStart"/>
      <w:r w:rsidR="00DF12BC">
        <w:rPr>
          <w:lang w:val="pt-BR"/>
        </w:rPr>
        <w:t>Dev</w:t>
      </w:r>
      <w:proofErr w:type="spellEnd"/>
      <w:r w:rsidR="00DF12BC">
        <w:rPr>
          <w:lang w:val="pt-BR"/>
        </w:rPr>
        <w:t xml:space="preserve"> Club</w:t>
      </w:r>
    </w:p>
    <w:sectPr w:rsidR="007E74F3" w:rsidRPr="003750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6844273">
    <w:abstractNumId w:val="8"/>
  </w:num>
  <w:num w:numId="2" w16cid:durableId="1231964166">
    <w:abstractNumId w:val="6"/>
  </w:num>
  <w:num w:numId="3" w16cid:durableId="1095639345">
    <w:abstractNumId w:val="5"/>
  </w:num>
  <w:num w:numId="4" w16cid:durableId="2030059269">
    <w:abstractNumId w:val="4"/>
  </w:num>
  <w:num w:numId="5" w16cid:durableId="477772366">
    <w:abstractNumId w:val="7"/>
  </w:num>
  <w:num w:numId="6" w16cid:durableId="1522739259">
    <w:abstractNumId w:val="3"/>
  </w:num>
  <w:num w:numId="7" w16cid:durableId="96951657">
    <w:abstractNumId w:val="2"/>
  </w:num>
  <w:num w:numId="8" w16cid:durableId="976421875">
    <w:abstractNumId w:val="1"/>
  </w:num>
  <w:num w:numId="9" w16cid:durableId="187915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37CB2"/>
    <w:rsid w:val="003750CA"/>
    <w:rsid w:val="0044740C"/>
    <w:rsid w:val="00685EE5"/>
    <w:rsid w:val="007E74F3"/>
    <w:rsid w:val="008224BF"/>
    <w:rsid w:val="00AA1D8D"/>
    <w:rsid w:val="00AC5153"/>
    <w:rsid w:val="00B47730"/>
    <w:rsid w:val="00C90D1F"/>
    <w:rsid w:val="00CB0664"/>
    <w:rsid w:val="00D100BA"/>
    <w:rsid w:val="00DF12BC"/>
    <w:rsid w:val="00F273A1"/>
    <w:rsid w:val="00FC693F"/>
    <w:rsid w:val="00FF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8B3156"/>
  <w14:defaultImageDpi w14:val="300"/>
  <w15:docId w15:val="{7C2336A6-D2F4-406A-BBA6-2B490B08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C90D1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0D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dersonDias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159</Words>
  <Characters>860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Anderson Dias</cp:lastModifiedBy>
  <cp:revision>4</cp:revision>
  <dcterms:created xsi:type="dcterms:W3CDTF">2025-05-19T18:46:00Z</dcterms:created>
  <dcterms:modified xsi:type="dcterms:W3CDTF">2025-05-19T19:01:00Z</dcterms:modified>
  <cp:category/>
</cp:coreProperties>
</file>